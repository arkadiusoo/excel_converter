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Calibri" w:hAnsi="Calibri"/>
          <w:sz w:val="40"/>
        </w:rPr>
        <w:t>test1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Adam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Łódź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Adam.Nowak1@gmail.com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Adam_2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Łódź_2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Adam.Nowak1@gmail.com_2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Adam_3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Łódź_3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Adam.Nowak1@gmail.com_3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2.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Michał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Kraków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Michał.Nowak2@gmail.com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Michał_2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Kraków_2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Michał.Nowak2@gmail.com_2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Michał_3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Kraków_3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Michał.Nowak2@gmail.com_3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3.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Mateusz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Warszawa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Mateusz.Nowak3@gmail.com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Mateusz_2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Warszawa_2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Mateusz.Nowak3@gmail.com_2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Mateusz_3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Warszawa_3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Mateusz.Nowak3@gmail.com_3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4.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Bartłomiej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Gdynia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Bartłomiej.Nowak4@gmail.com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Bartłomiej_2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Gdynia_2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Bartłomiej.Nowak4@gmail.com_2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Bartłomiej_3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Gdynia_3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Bartłomiej.Nowak4@gmail.com_3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5.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Tomasz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Sopot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Tomasz.Nowak5@gmail.com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Tomasz_2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Sopot_2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Tomasz.Nowak5@gmail.com_2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Tomasz_3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Sopot_3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Tomasz.Nowak5@gmail.com_3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6.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6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Adam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Łódź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Adam.Nowak1@gmail.com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6_2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Adam_2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Łódź_2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Adam.Nowak1@gmail.com_2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6_3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Adam_3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Łódź_3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Adam.Nowak1@gmail.com_3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7.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7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Michał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Kraków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Michał.Nowak2@gmail.com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7_2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Michał_2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Kraków_2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Michał.Nowak2@gmail.com_2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7_3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Michał_3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Kraków_3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Michał.Nowak2@gmail.com_3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8.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8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Mateusz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Warszawa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Mateusz.Nowak3@gmail.com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8_2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Mateusz_2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Warszawa_2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Mateusz.Nowak3@gmail.com_2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8_3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Mateusz_3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Warszawa_3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Mateusz.Nowak3@gmail.com_3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9.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9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Bartłomiej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Gdynia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Bartłomiej.Nowak4@gmail.com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9_2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Bartłomiej_2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Gdynia_2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Bartłomiej.Nowak4@gmail.com_2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9_3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Bartłomiej_3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Gdynia_3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Bartłomiej.Nowak4@gmail.com_3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10.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Tomasz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Sopot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Tomasz.Nowak5@gmail.com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Tomasz_2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Sopot_2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Tomasz.Nowak5@gmail.com_2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Tomasz_3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Sopot_3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Tomasz.Nowak5@gmail.com_3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11.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Adam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Łódź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Adam.Nowak1@gmail.com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Adam_2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Łódź_2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Adam.Nowak1@gmail.com_2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Adam_3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Łódź_3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Adam.Nowak1@gmail.com_3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12.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Michał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Kraków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Michał.Nowak2@gmail.com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Michał_2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Kraków_2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Michał.Nowak2@gmail.com_2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Michał_3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Kraków_3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Michał.Nowak2@gmail.com_3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13.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Mateusz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Warszawa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Mateusz.Nowak3@gmail.com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Mateusz_2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Warszawa_2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Mateusz.Nowak3@gmail.com_2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Mateusz_3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Warszawa_3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Mateusz.Nowak3@gmail.com_3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14.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Bartłomiej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Gdynia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Bartłomiej.Nowak4@gmail.com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Bartłomiej_2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Gdynia_2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Bartłomiej.Nowak4@gmail.com_2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Bartłomiej_3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Gdynia_3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Bartłomiej.Nowak4@gmail.com_3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15.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Tomasz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Sopot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Tomasz.Nowak5@gmail.com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Tomasz_2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Sopot_2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Tomasz.Nowak5@gmail.com_2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Tomasz_3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Sopot_3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Tomasz.Nowak5@gmail.com_3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16.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16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Adam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Łódź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Adam.Nowak1@gmail.com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16_2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Adam_2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Łódź_2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Adam.Nowak1@gmail.com_2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16_3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Adam_3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Łódź_3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Adam.Nowak1@gmail.com_3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17.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17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Michał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1.01.2001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Kraków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Michał.Nowak2@gmail.com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17_2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Michał_2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1.01.2001_2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Kraków_2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Michał.Nowak2@gmail.com_2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17_3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Michał_3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1.01.2001_3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Kraków_3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Michał.Nowak2@gmail.com_3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18.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18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Mateusz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Warszawa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Mateusz.Nowak3@gmail.com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18_2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Mateusz_2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1.01.2002_2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Warszawa_2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Mateusz.Nowak3@gmail.com_2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18_3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Mateusz_3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1.01.2002_3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Warszawa_3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Mateusz.Nowak3@gmail.com_3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19.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19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Bartłomiej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Gdynia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Bartłomiej.Nowak4@gmail.com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19_2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Bartłomiej_2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1.01.2003_2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Gdynia_2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Bartłomiej.Nowak4@gmail.com_2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19_3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Bartłomiej_3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1.01.2003_3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Gdynia_3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Bartłomiej.Nowak4@gmail.com_3</w:t>
      </w:r>
    </w:p>
    <w:p>
      <w:r>
        <w:br w:type="page"/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>20.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Lp: </w:t>
      </w:r>
      <w:r>
        <w:rPr>
          <w:rFonts w:ascii="Calibri" w:hAnsi="Calibri"/>
          <w:sz w:val="40"/>
        </w:rPr>
        <w:t>20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Imie: </w:t>
      </w:r>
      <w:r>
        <w:rPr>
          <w:rFonts w:ascii="Calibri" w:hAnsi="Calibri"/>
          <w:sz w:val="40"/>
        </w:rPr>
        <w:t>Tomasz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Nazwisko: </w:t>
      </w:r>
      <w:r>
        <w:rPr>
          <w:rFonts w:ascii="Calibri" w:hAnsi="Calibri"/>
          <w:sz w:val="40"/>
        </w:rPr>
        <w:t>Nowak5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urodzenia: </w:t>
      </w:r>
      <w:r>
        <w:rPr>
          <w:rFonts w:ascii="Calibri" w:hAnsi="Calibri"/>
          <w:sz w:val="40"/>
        </w:rPr>
        <w:t>1.01.2004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Miasto: </w:t>
      </w:r>
      <w:r>
        <w:rPr>
          <w:rFonts w:ascii="Calibri" w:hAnsi="Calibri"/>
          <w:sz w:val="40"/>
        </w:rPr>
        <w:t>Sopot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Kraj: </w:t>
      </w:r>
      <w:r>
        <w:rPr>
          <w:rFonts w:ascii="Calibri" w:hAnsi="Calibri"/>
          <w:sz w:val="40"/>
        </w:rPr>
        <w:t>Polska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Email: </w:t>
      </w:r>
      <w:r>
        <w:rPr>
          <w:rFonts w:ascii="Calibri" w:hAnsi="Calibri"/>
          <w:sz w:val="40"/>
        </w:rPr>
        <w:t>Tomasz.Nowak5@gmail.com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Lp_2: </w:t>
      </w:r>
      <w:r>
        <w:rPr>
          <w:rFonts w:ascii="Calibri" w:hAnsi="Calibri"/>
          <w:sz w:val="40"/>
        </w:rPr>
        <w:t>20_2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Imie_2: </w:t>
      </w:r>
      <w:r>
        <w:rPr>
          <w:rFonts w:ascii="Calibri" w:hAnsi="Calibri"/>
          <w:sz w:val="40"/>
        </w:rPr>
        <w:t>Tomasz_2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Nazwisko_2: </w:t>
      </w:r>
      <w:r>
        <w:rPr>
          <w:rFonts w:ascii="Calibri" w:hAnsi="Calibri"/>
          <w:sz w:val="40"/>
        </w:rPr>
        <w:t>Nowak5_2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urodzenia_2: </w:t>
      </w:r>
      <w:r>
        <w:rPr>
          <w:rFonts w:ascii="Calibri" w:hAnsi="Calibri"/>
          <w:sz w:val="40"/>
        </w:rPr>
        <w:t>1.01.2004_2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Miasto_2: </w:t>
      </w:r>
      <w:r>
        <w:rPr>
          <w:rFonts w:ascii="Calibri" w:hAnsi="Calibri"/>
          <w:sz w:val="40"/>
        </w:rPr>
        <w:t>Sopot_2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Kraj_2: </w:t>
      </w:r>
      <w:r>
        <w:rPr>
          <w:rFonts w:ascii="Calibri" w:hAnsi="Calibri"/>
          <w:sz w:val="40"/>
        </w:rPr>
        <w:t>Polska_2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Email_2: </w:t>
      </w:r>
      <w:r>
        <w:rPr>
          <w:rFonts w:ascii="Calibri" w:hAnsi="Calibri"/>
          <w:sz w:val="40"/>
        </w:rPr>
        <w:t>Tomasz.Nowak5@gmail.com_2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Lp_3: </w:t>
      </w:r>
      <w:r>
        <w:rPr>
          <w:rFonts w:ascii="Calibri" w:hAnsi="Calibri"/>
          <w:sz w:val="40"/>
        </w:rPr>
        <w:t>20_3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Imie_3: </w:t>
      </w:r>
      <w:r>
        <w:rPr>
          <w:rFonts w:ascii="Calibri" w:hAnsi="Calibri"/>
          <w:sz w:val="40"/>
        </w:rPr>
        <w:t>Tomasz_3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Nazwisko_3: </w:t>
      </w:r>
      <w:r>
        <w:rPr>
          <w:rFonts w:ascii="Calibri" w:hAnsi="Calibri"/>
          <w:sz w:val="40"/>
        </w:rPr>
        <w:t>Nowak5_3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Data urodzenia_3: </w:t>
      </w:r>
      <w:r>
        <w:rPr>
          <w:rFonts w:ascii="Calibri" w:hAnsi="Calibri"/>
          <w:sz w:val="40"/>
        </w:rPr>
        <w:t>1.01.2004_3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Miasto_3: </w:t>
      </w:r>
      <w:r>
        <w:rPr>
          <w:rFonts w:ascii="Calibri" w:hAnsi="Calibri"/>
          <w:sz w:val="40"/>
        </w:rPr>
        <w:t>Sopot_3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Kraj_3: </w:t>
      </w:r>
      <w:r>
        <w:rPr>
          <w:rFonts w:ascii="Calibri" w:hAnsi="Calibri"/>
          <w:sz w:val="40"/>
        </w:rPr>
        <w:t>Polska_3</w:t>
      </w:r>
    </w:p>
    <w:p>
      <w:pPr>
        <w:spacing w:after="240"/>
        <w:jc w:val="center"/>
      </w:pPr>
      <w:r>
        <w:rPr>
          <w:rFonts w:ascii="Calibri" w:hAnsi="Calibri"/>
          <w:b/>
          <w:sz w:val="40"/>
        </w:rPr>
        <w:t xml:space="preserve">Email_3: </w:t>
      </w:r>
      <w:r>
        <w:rPr>
          <w:rFonts w:ascii="Calibri" w:hAnsi="Calibri"/>
          <w:sz w:val="40"/>
        </w:rPr>
        <w:t>Tomasz.Nowak5@gmail.com_3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